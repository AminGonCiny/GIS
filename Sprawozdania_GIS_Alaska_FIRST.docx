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4B6" w14:textId="77777777" w:rsidR="00D8650B" w:rsidRPr="00EE09A5" w:rsidRDefault="00000000">
      <w:pPr>
        <w:pStyle w:val="Heading3"/>
        <w:rPr>
          <w:lang w:val="pl-PL"/>
        </w:rPr>
      </w:pPr>
      <w:r w:rsidRPr="00EE09A5">
        <w:rPr>
          <w:lang w:val="pl-PL"/>
        </w:rPr>
        <w:t>1. Cel ćwiczenia</w:t>
      </w:r>
    </w:p>
    <w:p w14:paraId="218548E6" w14:textId="77777777" w:rsidR="00D8650B" w:rsidRPr="00EE09A5" w:rsidRDefault="00000000">
      <w:pPr>
        <w:rPr>
          <w:lang w:val="pl-PL"/>
        </w:rPr>
      </w:pPr>
      <w:r w:rsidRPr="00EE09A5">
        <w:rPr>
          <w:lang w:val="pl-PL"/>
        </w:rPr>
        <w:t>- Poznanie programu QGIS.</w:t>
      </w:r>
      <w:r w:rsidRPr="00EE09A5">
        <w:rPr>
          <w:lang w:val="pl-PL"/>
        </w:rPr>
        <w:br/>
        <w:t>- Nauczenie się dodawania i wyświetlania warstw.</w:t>
      </w:r>
      <w:r w:rsidRPr="00EE09A5">
        <w:rPr>
          <w:lang w:val="pl-PL"/>
        </w:rPr>
        <w:br/>
        <w:t>- Zmiana wyglądu mapy i dodawanie etykiet.</w:t>
      </w:r>
    </w:p>
    <w:p w14:paraId="114A5FEC" w14:textId="77777777" w:rsidR="00D8650B" w:rsidRDefault="00000000">
      <w:pPr>
        <w:pStyle w:val="Heading3"/>
      </w:pPr>
      <w:r>
        <w:t>2. Przebieg ćwiczenia</w:t>
      </w:r>
    </w:p>
    <w:p w14:paraId="6D4E9555" w14:textId="77777777" w:rsidR="00D8650B" w:rsidRPr="00EE09A5" w:rsidRDefault="00000000">
      <w:pPr>
        <w:pStyle w:val="ListNumber"/>
        <w:rPr>
          <w:lang w:val="pl-PL"/>
        </w:rPr>
      </w:pPr>
      <w:r w:rsidRPr="00EE09A5">
        <w:rPr>
          <w:lang w:val="pl-PL"/>
        </w:rPr>
        <w:t xml:space="preserve">Utworzyłem folder z nazwą </w:t>
      </w:r>
      <w:proofErr w:type="spellStart"/>
      <w:r w:rsidRPr="00EE09A5">
        <w:rPr>
          <w:lang w:val="pl-PL"/>
        </w:rPr>
        <w:t>Nazwisko_Imię_Alaska</w:t>
      </w:r>
      <w:proofErr w:type="spellEnd"/>
      <w:r w:rsidRPr="00EE09A5">
        <w:rPr>
          <w:lang w:val="pl-PL"/>
        </w:rPr>
        <w:t xml:space="preserve"> i projekt 1_Alaska.</w:t>
      </w:r>
    </w:p>
    <w:p w14:paraId="7AC3CB59" w14:textId="77777777" w:rsidR="00D8650B" w:rsidRPr="00EE09A5" w:rsidRDefault="00000000">
      <w:pPr>
        <w:pStyle w:val="ListNumber"/>
        <w:rPr>
          <w:lang w:val="pl-PL"/>
        </w:rPr>
      </w:pPr>
      <w:r w:rsidRPr="00EE09A5">
        <w:rPr>
          <w:lang w:val="pl-PL"/>
        </w:rPr>
        <w:t xml:space="preserve">Ustawiłem układ współrzędnych EPSG 2964 (Alaska </w:t>
      </w:r>
      <w:proofErr w:type="spellStart"/>
      <w:r w:rsidRPr="00EE09A5">
        <w:rPr>
          <w:lang w:val="pl-PL"/>
        </w:rPr>
        <w:t>Albers</w:t>
      </w:r>
      <w:proofErr w:type="spellEnd"/>
      <w:r w:rsidRPr="00EE09A5">
        <w:rPr>
          <w:lang w:val="pl-PL"/>
        </w:rPr>
        <w:t>).</w:t>
      </w:r>
    </w:p>
    <w:p w14:paraId="29AFAADD" w14:textId="6FD7AF54" w:rsidR="00EE09A5" w:rsidRDefault="00000000">
      <w:pPr>
        <w:pStyle w:val="ListNumber"/>
        <w:rPr>
          <w:lang w:val="pl-PL"/>
        </w:rPr>
      </w:pPr>
      <w:r w:rsidRPr="00EE09A5">
        <w:rPr>
          <w:lang w:val="pl-PL"/>
        </w:rPr>
        <w:t>Dodałem warstwy: jeziora, lotniska, pokrycie terenu.</w:t>
      </w:r>
      <w:r w:rsidR="00EE09A5">
        <w:rPr>
          <w:lang w:val="pl-PL"/>
        </w:rPr>
        <w:br/>
      </w:r>
      <w:r w:rsidR="00EE09A5">
        <w:rPr>
          <w:noProof/>
          <w:lang w:val="pl-PL"/>
        </w:rPr>
        <w:drawing>
          <wp:inline distT="0" distB="0" distL="0" distR="0" wp14:anchorId="67DAB83D" wp14:editId="6C1DA382">
            <wp:extent cx="54768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9A5">
        <w:rPr>
          <w:lang w:val="pl-PL"/>
        </w:rPr>
        <w:br/>
      </w:r>
      <w:r w:rsidR="00EE09A5">
        <w:rPr>
          <w:noProof/>
          <w:lang w:val="pl-PL"/>
        </w:rPr>
        <w:lastRenderedPageBreak/>
        <w:drawing>
          <wp:inline distT="0" distB="0" distL="0" distR="0" wp14:anchorId="189EFD55" wp14:editId="78EB27DB">
            <wp:extent cx="54864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9A5">
        <w:rPr>
          <w:lang w:val="pl-PL"/>
        </w:rPr>
        <w:br/>
      </w:r>
      <w:r w:rsidR="00EE09A5">
        <w:rPr>
          <w:noProof/>
          <w:lang w:val="pl-PL"/>
        </w:rPr>
        <w:lastRenderedPageBreak/>
        <w:drawing>
          <wp:inline distT="0" distB="0" distL="0" distR="0" wp14:anchorId="0AFE121C" wp14:editId="19D3DD26">
            <wp:extent cx="547687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E3A4" w14:textId="2CCCF5D9" w:rsidR="00D8650B" w:rsidRPr="00EE09A5" w:rsidRDefault="00000000">
      <w:pPr>
        <w:pStyle w:val="ListNumber"/>
        <w:rPr>
          <w:lang w:val="pl-PL"/>
        </w:rPr>
      </w:pPr>
      <w:r w:rsidRPr="00EE09A5">
        <w:rPr>
          <w:lang w:val="pl-PL"/>
        </w:rPr>
        <w:t>Zmieniłem ich nazwy i kolory: jeziora – niebieskie, pokrycie terenu – przezroczystość 50%, lotniska – czerwony samolot.</w:t>
      </w:r>
      <w:r w:rsidR="00EE09A5">
        <w:rPr>
          <w:lang w:val="pl-PL"/>
        </w:rPr>
        <w:br/>
      </w:r>
      <w:r w:rsidR="00EE09A5">
        <w:rPr>
          <w:noProof/>
          <w:lang w:val="pl-PL"/>
        </w:rPr>
        <w:drawing>
          <wp:inline distT="0" distB="0" distL="0" distR="0" wp14:anchorId="7C080F70" wp14:editId="7FA9B68B">
            <wp:extent cx="28956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B5EC" w14:textId="1E5C2D2C" w:rsidR="00EE09A5" w:rsidRPr="00EE09A5" w:rsidRDefault="00000000" w:rsidP="00EE09A5">
      <w:pPr>
        <w:pStyle w:val="ListNumber"/>
        <w:rPr>
          <w:lang w:val="pl-PL"/>
        </w:rPr>
      </w:pPr>
      <w:r w:rsidRPr="00EE09A5">
        <w:rPr>
          <w:lang w:val="pl-PL"/>
        </w:rPr>
        <w:lastRenderedPageBreak/>
        <w:t>Dodałem nazwy lotnisk i zmieniłem czcionkę.</w:t>
      </w:r>
      <w:r w:rsidR="00EE09A5">
        <w:rPr>
          <w:noProof/>
          <w:lang w:val="pl-PL"/>
        </w:rPr>
        <w:drawing>
          <wp:inline distT="0" distB="0" distL="0" distR="0" wp14:anchorId="64839E7C" wp14:editId="27529030">
            <wp:extent cx="5486400" cy="561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98B0" w14:textId="77777777" w:rsidR="00EE09A5" w:rsidRDefault="00EE09A5" w:rsidP="00EE09A5">
      <w:pPr>
        <w:pStyle w:val="ListNumber"/>
        <w:numPr>
          <w:ilvl w:val="0"/>
          <w:numId w:val="0"/>
        </w:numPr>
        <w:ind w:left="360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647A020E" wp14:editId="169F96BC">
            <wp:extent cx="5486400" cy="561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81B1" w14:textId="1123A347" w:rsidR="00EE09A5" w:rsidRPr="00EE09A5" w:rsidRDefault="00EE09A5" w:rsidP="00EE09A5">
      <w:pPr>
        <w:pStyle w:val="ListNumber"/>
        <w:tabs>
          <w:tab w:val="num" w:pos="1897"/>
        </w:tabs>
        <w:ind w:left="720"/>
        <w:rPr>
          <w:lang w:val="pl-PL"/>
        </w:rPr>
      </w:pPr>
      <w:proofErr w:type="spellStart"/>
      <w:r w:rsidRPr="00EE09A5">
        <w:rPr>
          <w:lang w:val="pl-PL"/>
        </w:rPr>
        <w:lastRenderedPageBreak/>
        <w:t>Wykonalem</w:t>
      </w:r>
      <w:proofErr w:type="spellEnd"/>
      <w:r w:rsidRPr="00EE09A5">
        <w:rPr>
          <w:lang w:val="pl-PL"/>
        </w:rPr>
        <w:t xml:space="preserve"> zapis warstwy</w:t>
      </w:r>
      <w:r w:rsidRPr="00EE09A5">
        <w:rPr>
          <w:lang w:val="pl-PL"/>
        </w:rPr>
        <w:br/>
      </w:r>
      <w:r>
        <w:rPr>
          <w:noProof/>
          <w:lang w:val="pl-PL"/>
        </w:rPr>
        <w:drawing>
          <wp:inline distT="0" distB="0" distL="0" distR="0" wp14:anchorId="6CF4999C" wp14:editId="4C7AD1E1">
            <wp:extent cx="54864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55BA3644" wp14:editId="0969BE28">
            <wp:extent cx="5486400" cy="614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78AF" w14:textId="4E004958" w:rsidR="00D8650B" w:rsidRDefault="00000000">
      <w:pPr>
        <w:pStyle w:val="ListNumber"/>
        <w:rPr>
          <w:lang w:val="pl-PL"/>
        </w:rPr>
      </w:pPr>
      <w:r w:rsidRPr="00EE09A5">
        <w:rPr>
          <w:lang w:val="pl-PL"/>
        </w:rPr>
        <w:t>Wykonałem klasyfikację lotnisk według rodzaju i wysokości.</w:t>
      </w:r>
    </w:p>
    <w:p w14:paraId="491C8386" w14:textId="4DA621D0" w:rsidR="00EE09A5" w:rsidRPr="00EE09A5" w:rsidRDefault="00EE09A5" w:rsidP="00EE09A5">
      <w:pPr>
        <w:pStyle w:val="ListNumber"/>
        <w:numPr>
          <w:ilvl w:val="0"/>
          <w:numId w:val="0"/>
        </w:numPr>
        <w:ind w:left="360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2C6C5E97" wp14:editId="586C4BD5">
            <wp:extent cx="5486400" cy="5231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09103717" wp14:editId="65B306D0">
            <wp:extent cx="5486400" cy="1503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CB7B" w14:textId="77777777" w:rsidR="00D8650B" w:rsidRDefault="00000000">
      <w:pPr>
        <w:pStyle w:val="ListNumber"/>
        <w:rPr>
          <w:lang w:val="pl-PL"/>
        </w:rPr>
      </w:pPr>
      <w:r w:rsidRPr="00EE09A5">
        <w:rPr>
          <w:lang w:val="pl-PL"/>
        </w:rPr>
        <w:t>Zrobiłem zrzuty ekranu (obraz 1 i obraz 2).</w:t>
      </w:r>
    </w:p>
    <w:p w14:paraId="2B344247" w14:textId="3F8DD3F9" w:rsidR="00EE09A5" w:rsidRPr="00EE09A5" w:rsidRDefault="00EE09A5" w:rsidP="00EE09A5">
      <w:pPr>
        <w:pStyle w:val="ListNumber"/>
        <w:numPr>
          <w:ilvl w:val="0"/>
          <w:numId w:val="0"/>
        </w:numPr>
        <w:ind w:left="360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6BEC73FE" wp14:editId="49476652">
            <wp:extent cx="5478145" cy="5518150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lastRenderedPageBreak/>
        <w:drawing>
          <wp:inline distT="0" distB="0" distL="0" distR="0" wp14:anchorId="2D96ECDC" wp14:editId="5DA9361D">
            <wp:extent cx="5486400" cy="2894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3B33" w14:textId="77777777" w:rsidR="00D8650B" w:rsidRPr="00EE09A5" w:rsidRDefault="00000000">
      <w:pPr>
        <w:pStyle w:val="Heading3"/>
        <w:rPr>
          <w:lang w:val="pl-PL"/>
        </w:rPr>
      </w:pPr>
      <w:r w:rsidRPr="00EE09A5">
        <w:rPr>
          <w:lang w:val="pl-PL"/>
        </w:rPr>
        <w:t>3. Wnioski</w:t>
      </w:r>
    </w:p>
    <w:p w14:paraId="7539CBF2" w14:textId="77777777" w:rsidR="00D8650B" w:rsidRPr="00EE09A5" w:rsidRDefault="00000000">
      <w:pPr>
        <w:rPr>
          <w:lang w:val="pl-PL"/>
        </w:rPr>
      </w:pPr>
      <w:r w:rsidRPr="00EE09A5">
        <w:rPr>
          <w:lang w:val="pl-PL"/>
        </w:rPr>
        <w:t>Dzięki ćwiczeniu nauczyłem się podstaw programu QGIS – dodawania warstw, zmiany kolorów i etykiet oraz zapisywania projektu.</w:t>
      </w:r>
    </w:p>
    <w:p w14:paraId="4551FA80" w14:textId="77777777" w:rsidR="00D8650B" w:rsidRPr="00EE09A5" w:rsidRDefault="00000000">
      <w:pPr>
        <w:rPr>
          <w:lang w:val="pl-PL"/>
        </w:rPr>
      </w:pPr>
      <w:r w:rsidRPr="00EE09A5">
        <w:rPr>
          <w:lang w:val="pl-PL"/>
        </w:rPr>
        <w:br w:type="page"/>
      </w:r>
    </w:p>
    <w:p w14:paraId="203AA7A6" w14:textId="4D660759" w:rsidR="00D8650B" w:rsidRDefault="00D8650B"/>
    <w:sectPr w:rsidR="00D865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582096">
    <w:abstractNumId w:val="8"/>
  </w:num>
  <w:num w:numId="2" w16cid:durableId="1256941925">
    <w:abstractNumId w:val="6"/>
  </w:num>
  <w:num w:numId="3" w16cid:durableId="1705331036">
    <w:abstractNumId w:val="5"/>
  </w:num>
  <w:num w:numId="4" w16cid:durableId="1686856582">
    <w:abstractNumId w:val="4"/>
  </w:num>
  <w:num w:numId="5" w16cid:durableId="1179081627">
    <w:abstractNumId w:val="7"/>
  </w:num>
  <w:num w:numId="6" w16cid:durableId="2036536983">
    <w:abstractNumId w:val="3"/>
  </w:num>
  <w:num w:numId="7" w16cid:durableId="1529760428">
    <w:abstractNumId w:val="2"/>
  </w:num>
  <w:num w:numId="8" w16cid:durableId="1282807777">
    <w:abstractNumId w:val="1"/>
  </w:num>
  <w:num w:numId="9" w16cid:durableId="109166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650B"/>
    <w:rsid w:val="00E40970"/>
    <w:rsid w:val="00EE09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72AFFA"/>
  <w14:defaultImageDpi w14:val="300"/>
  <w15:docId w15:val="{5A4B620B-A7B6-46FA-AB84-759CD34A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</Words>
  <Characters>675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Patryk Piorunowicz</cp:lastModifiedBy>
  <cp:revision>2</cp:revision>
  <dcterms:created xsi:type="dcterms:W3CDTF">2025-11-01T19:40:00Z</dcterms:created>
  <dcterms:modified xsi:type="dcterms:W3CDTF">2025-11-01T19:40:00Z</dcterms:modified>
  <cp:category/>
</cp:coreProperties>
</file>