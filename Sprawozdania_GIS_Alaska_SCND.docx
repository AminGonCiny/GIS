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A89A" w14:textId="77777777" w:rsidR="00F958C5" w:rsidRPr="00EE09A5" w:rsidRDefault="00F958C5" w:rsidP="00F958C5">
      <w:pPr>
        <w:pStyle w:val="Heading2"/>
        <w:rPr>
          <w:lang w:val="pl-PL"/>
        </w:rPr>
      </w:pPr>
      <w:r w:rsidRPr="00EE09A5">
        <w:rPr>
          <w:lang w:val="pl-PL"/>
        </w:rPr>
        <w:t>Sprawozdanie nr 2</w:t>
      </w:r>
    </w:p>
    <w:p w14:paraId="1C8AEDD8" w14:textId="77777777" w:rsidR="00F958C5" w:rsidRPr="00EE09A5" w:rsidRDefault="00F958C5" w:rsidP="00F958C5">
      <w:pPr>
        <w:rPr>
          <w:lang w:val="pl-PL"/>
        </w:rPr>
      </w:pPr>
      <w:r w:rsidRPr="00EE09A5">
        <w:rPr>
          <w:lang w:val="pl-PL"/>
        </w:rPr>
        <w:t xml:space="preserve">Przedmiot: </w:t>
      </w:r>
      <w:proofErr w:type="spellStart"/>
      <w:r w:rsidRPr="00EE09A5">
        <w:rPr>
          <w:lang w:val="pl-PL"/>
        </w:rPr>
        <w:t>Geoprzestrzenne</w:t>
      </w:r>
      <w:proofErr w:type="spellEnd"/>
      <w:r w:rsidRPr="00EE09A5">
        <w:rPr>
          <w:lang w:val="pl-PL"/>
        </w:rPr>
        <w:t xml:space="preserve"> Bazy Danych GIS</w:t>
      </w:r>
    </w:p>
    <w:p w14:paraId="18D33F67" w14:textId="77777777" w:rsidR="00F958C5" w:rsidRPr="00EE09A5" w:rsidRDefault="00F958C5" w:rsidP="00F958C5">
      <w:pPr>
        <w:rPr>
          <w:lang w:val="pl-PL"/>
        </w:rPr>
      </w:pPr>
      <w:r w:rsidRPr="00EE09A5">
        <w:rPr>
          <w:lang w:val="pl-PL"/>
        </w:rPr>
        <w:t>Laboratorium 2 – Temat: Alaska</w:t>
      </w:r>
    </w:p>
    <w:p w14:paraId="7B341447" w14:textId="77777777" w:rsidR="00F958C5" w:rsidRPr="00EE09A5" w:rsidRDefault="00F958C5" w:rsidP="00F958C5">
      <w:pPr>
        <w:pStyle w:val="Heading3"/>
        <w:rPr>
          <w:lang w:val="pl-PL"/>
        </w:rPr>
      </w:pPr>
      <w:r w:rsidRPr="00EE09A5">
        <w:rPr>
          <w:lang w:val="pl-PL"/>
        </w:rPr>
        <w:t>1. Cel ćwiczenia</w:t>
      </w:r>
    </w:p>
    <w:p w14:paraId="17FADB09" w14:textId="77777777" w:rsidR="00F958C5" w:rsidRPr="00EE09A5" w:rsidRDefault="00F958C5" w:rsidP="00F958C5">
      <w:pPr>
        <w:rPr>
          <w:lang w:val="pl-PL"/>
        </w:rPr>
      </w:pPr>
      <w:r w:rsidRPr="00EE09A5">
        <w:rPr>
          <w:lang w:val="pl-PL"/>
        </w:rPr>
        <w:t>- Ćwiczenie pracy z tabelą atrybutów.</w:t>
      </w:r>
      <w:r w:rsidRPr="00EE09A5">
        <w:rPr>
          <w:lang w:val="pl-PL"/>
        </w:rPr>
        <w:br/>
        <w:t>- Tworzenie i edycja nowych warstw.</w:t>
      </w:r>
      <w:r w:rsidRPr="00EE09A5">
        <w:rPr>
          <w:lang w:val="pl-PL"/>
        </w:rPr>
        <w:br/>
        <w:t>- Rysowanie dróg i gazociągu.</w:t>
      </w:r>
      <w:r w:rsidRPr="00EE09A5">
        <w:rPr>
          <w:lang w:val="pl-PL"/>
        </w:rPr>
        <w:br/>
        <w:t>- Wykonanie bufora i pomiarów.</w:t>
      </w:r>
    </w:p>
    <w:p w14:paraId="0DB1A9D6" w14:textId="77777777" w:rsidR="00F958C5" w:rsidRDefault="00F958C5" w:rsidP="00F958C5">
      <w:pPr>
        <w:pStyle w:val="Heading3"/>
      </w:pPr>
      <w:r>
        <w:t xml:space="preserve">2. </w:t>
      </w:r>
      <w:proofErr w:type="spellStart"/>
      <w:r>
        <w:t>Przebieg</w:t>
      </w:r>
      <w:proofErr w:type="spellEnd"/>
      <w:r>
        <w:t xml:space="preserve"> </w:t>
      </w:r>
      <w:proofErr w:type="spellStart"/>
      <w:r>
        <w:t>ćwiczenia</w:t>
      </w:r>
      <w:proofErr w:type="spellEnd"/>
    </w:p>
    <w:p w14:paraId="73CD27BE" w14:textId="77777777" w:rsidR="00F958C5" w:rsidRDefault="00F958C5" w:rsidP="00F958C5">
      <w:pPr>
        <w:pStyle w:val="ListNumber"/>
      </w:pPr>
      <w:proofErr w:type="spellStart"/>
      <w:r>
        <w:t>Otworzyłem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1_Alaska.</w:t>
      </w:r>
    </w:p>
    <w:p w14:paraId="207A9C49" w14:textId="77777777" w:rsidR="00F958C5" w:rsidRDefault="00F958C5" w:rsidP="00F958C5">
      <w:pPr>
        <w:pStyle w:val="ListNumber"/>
        <w:rPr>
          <w:lang w:val="pl-PL"/>
        </w:rPr>
      </w:pPr>
      <w:r w:rsidRPr="00EE09A5">
        <w:rPr>
          <w:lang w:val="pl-PL"/>
        </w:rPr>
        <w:t>Dodałem warstwy: Alaska, miejscowości, rzeki, bagna, rurociągi, zbiorniki.</w:t>
      </w:r>
    </w:p>
    <w:p w14:paraId="66859297" w14:textId="36EEE79A" w:rsidR="00F958C5" w:rsidRPr="00EE09A5" w:rsidRDefault="00F958C5" w:rsidP="00F958C5">
      <w:pPr>
        <w:pStyle w:val="ListNumber"/>
        <w:numPr>
          <w:ilvl w:val="0"/>
          <w:numId w:val="0"/>
        </w:numPr>
        <w:ind w:left="360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78FED03" wp14:editId="4726CF63">
            <wp:extent cx="2870200" cy="426212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6487" w14:textId="77777777" w:rsidR="00F958C5" w:rsidRPr="00EE09A5" w:rsidRDefault="00F958C5" w:rsidP="00F958C5">
      <w:pPr>
        <w:pStyle w:val="ListNumber"/>
        <w:rPr>
          <w:lang w:val="pl-PL"/>
        </w:rPr>
      </w:pPr>
      <w:r w:rsidRPr="00EE09A5">
        <w:rPr>
          <w:lang w:val="pl-PL"/>
        </w:rPr>
        <w:t>Zmieniłem ich kolory i etykiety.</w:t>
      </w:r>
    </w:p>
    <w:p w14:paraId="617F57DF" w14:textId="77777777" w:rsidR="00F958C5" w:rsidRDefault="00F958C5" w:rsidP="00F958C5">
      <w:pPr>
        <w:pStyle w:val="ListNumber"/>
        <w:rPr>
          <w:lang w:val="pl-PL"/>
        </w:rPr>
      </w:pPr>
      <w:r w:rsidRPr="00EE09A5">
        <w:rPr>
          <w:lang w:val="pl-PL"/>
        </w:rPr>
        <w:t xml:space="preserve">Utworzyłem warstwę </w:t>
      </w:r>
      <w:proofErr w:type="spellStart"/>
      <w:r w:rsidRPr="00EE09A5">
        <w:rPr>
          <w:lang w:val="pl-PL"/>
        </w:rPr>
        <w:t>drogi.shp</w:t>
      </w:r>
      <w:proofErr w:type="spellEnd"/>
      <w:r w:rsidRPr="00EE09A5">
        <w:rPr>
          <w:lang w:val="pl-PL"/>
        </w:rPr>
        <w:t xml:space="preserve"> i narysowałem autostrady i drogi ekspresowe.</w:t>
      </w:r>
    </w:p>
    <w:p w14:paraId="24232F9F" w14:textId="2A53225D" w:rsidR="00F958C5" w:rsidRPr="00EE09A5" w:rsidRDefault="00F958C5" w:rsidP="00F958C5">
      <w:pPr>
        <w:pStyle w:val="ListNumber"/>
        <w:numPr>
          <w:ilvl w:val="0"/>
          <w:numId w:val="0"/>
        </w:numPr>
        <w:ind w:left="360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2AB7FF46" wp14:editId="429A08DF">
            <wp:extent cx="5486400" cy="2727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7B1A" w14:textId="1AD81AA2" w:rsidR="00F958C5" w:rsidRPr="00F958C5" w:rsidRDefault="00F958C5" w:rsidP="00F958C5">
      <w:pPr>
        <w:pStyle w:val="ListNumber"/>
        <w:numPr>
          <w:ilvl w:val="0"/>
          <w:numId w:val="0"/>
        </w:numPr>
        <w:ind w:left="360"/>
        <w:rPr>
          <w:lang w:val="pl-PL"/>
        </w:rPr>
      </w:pPr>
    </w:p>
    <w:p w14:paraId="557ADB23" w14:textId="77777777" w:rsidR="00F958C5" w:rsidRPr="00EE09A5" w:rsidRDefault="00F958C5" w:rsidP="00F958C5">
      <w:pPr>
        <w:pStyle w:val="ListNumber"/>
        <w:rPr>
          <w:lang w:val="pl-PL"/>
        </w:rPr>
      </w:pPr>
      <w:r w:rsidRPr="00EE09A5">
        <w:rPr>
          <w:lang w:val="pl-PL"/>
        </w:rPr>
        <w:t>Narysowałem projektowane drogi i oznaczyłem je przerywaną linią.</w:t>
      </w:r>
    </w:p>
    <w:p w14:paraId="6535BA22" w14:textId="6F8289C6" w:rsidR="00F958C5" w:rsidRPr="00EE09A5" w:rsidRDefault="00F958C5" w:rsidP="00F958C5">
      <w:pPr>
        <w:pStyle w:val="ListNumber"/>
        <w:rPr>
          <w:lang w:val="pl-PL"/>
        </w:rPr>
      </w:pPr>
      <w:r w:rsidRPr="00EE09A5">
        <w:rPr>
          <w:lang w:val="pl-PL"/>
        </w:rPr>
        <w:t>Stworzyłem warstwę gazociąg.</w:t>
      </w:r>
    </w:p>
    <w:p w14:paraId="6DFA2DEE" w14:textId="3495AAF3" w:rsidR="00F958C5" w:rsidRDefault="00F958C5" w:rsidP="008C414D">
      <w:pPr>
        <w:pStyle w:val="ListNumber"/>
        <w:tabs>
          <w:tab w:val="num" w:pos="1897"/>
        </w:tabs>
        <w:ind w:left="720"/>
        <w:rPr>
          <w:lang w:val="pl-PL"/>
        </w:rPr>
      </w:pPr>
      <w:r w:rsidRPr="008C414D">
        <w:rPr>
          <w:lang w:val="pl-PL"/>
        </w:rPr>
        <w:lastRenderedPageBreak/>
        <w:t xml:space="preserve">Wykonałem bufor 2 km dla rzeki Chena River </w:t>
      </w:r>
      <w:r>
        <w:rPr>
          <w:noProof/>
          <w:lang w:val="pl-PL"/>
        </w:rPr>
        <w:drawing>
          <wp:inline distT="0" distB="0" distL="0" distR="0" wp14:anchorId="6A74DDA0" wp14:editId="4046A54F">
            <wp:extent cx="5486400" cy="5240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1DE1" w14:textId="180B42F0" w:rsidR="008C414D" w:rsidRPr="008C414D" w:rsidRDefault="008C414D" w:rsidP="008C414D">
      <w:pPr>
        <w:pStyle w:val="ListNumber"/>
        <w:rPr>
          <w:lang w:val="pl-PL"/>
        </w:rPr>
      </w:pPr>
      <w:r w:rsidRPr="008C414D">
        <w:rPr>
          <w:lang w:val="pl-PL"/>
        </w:rPr>
        <w:t>sprawdziłem, czy w pobliżu gazociągu są bagna.</w:t>
      </w:r>
    </w:p>
    <w:p w14:paraId="54E9A40E" w14:textId="6E85A4AC" w:rsidR="008C414D" w:rsidRPr="00F958C5" w:rsidRDefault="008C414D" w:rsidP="008C414D">
      <w:pPr>
        <w:pStyle w:val="ListNumber"/>
        <w:numPr>
          <w:ilvl w:val="0"/>
          <w:numId w:val="0"/>
        </w:numPr>
        <w:ind w:left="360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472F57DD" wp14:editId="3FB71AA3">
            <wp:extent cx="3554095" cy="448437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B8C9" w14:textId="492C1925" w:rsidR="008C414D" w:rsidRDefault="008C414D" w:rsidP="008C414D">
      <w:pPr>
        <w:pStyle w:val="ListNumber"/>
        <w:rPr>
          <w:lang w:val="pl-PL"/>
        </w:rPr>
      </w:pPr>
      <w:r>
        <w:rPr>
          <w:lang w:val="pl-PL"/>
        </w:rPr>
        <w:t>Zrobiłem końcowy zrzut ekranu</w:t>
      </w:r>
    </w:p>
    <w:p w14:paraId="2C8D70C6" w14:textId="4C77C890" w:rsidR="008C414D" w:rsidRPr="008C414D" w:rsidRDefault="008C414D" w:rsidP="008C414D">
      <w:pPr>
        <w:pStyle w:val="ListNumber"/>
        <w:numPr>
          <w:ilvl w:val="0"/>
          <w:numId w:val="0"/>
        </w:numPr>
        <w:ind w:left="360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9C7C183" wp14:editId="16BF85AC">
            <wp:extent cx="5470525" cy="30772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2C44" w14:textId="77777777" w:rsidR="00F958C5" w:rsidRPr="00EE09A5" w:rsidRDefault="00F958C5" w:rsidP="00F958C5">
      <w:pPr>
        <w:pStyle w:val="Heading3"/>
        <w:rPr>
          <w:lang w:val="pl-PL"/>
        </w:rPr>
      </w:pPr>
      <w:r w:rsidRPr="00EE09A5">
        <w:rPr>
          <w:lang w:val="pl-PL"/>
        </w:rPr>
        <w:lastRenderedPageBreak/>
        <w:t>3. Wnioski</w:t>
      </w:r>
    </w:p>
    <w:p w14:paraId="1713EB6C" w14:textId="77777777" w:rsidR="00F958C5" w:rsidRDefault="00F958C5" w:rsidP="00F958C5">
      <w:r w:rsidRPr="00EE09A5">
        <w:rPr>
          <w:lang w:val="pl-PL"/>
        </w:rPr>
        <w:t xml:space="preserve">Nauczyłem się dodawać i edytować warstwy, mierzyć odległości oraz robić bufory. </w:t>
      </w:r>
      <w:proofErr w:type="spellStart"/>
      <w:r>
        <w:t>Umiem</w:t>
      </w:r>
      <w:proofErr w:type="spellEnd"/>
      <w:r>
        <w:t xml:space="preserve"> </w:t>
      </w:r>
      <w:proofErr w:type="spellStart"/>
      <w:r>
        <w:t>już</w:t>
      </w:r>
      <w:proofErr w:type="spellEnd"/>
      <w:r>
        <w:t xml:space="preserve"> </w:t>
      </w:r>
      <w:proofErr w:type="spellStart"/>
      <w:r>
        <w:t>samodzielnie</w:t>
      </w:r>
      <w:proofErr w:type="spellEnd"/>
      <w:r>
        <w:t xml:space="preserve"> </w:t>
      </w:r>
      <w:proofErr w:type="spellStart"/>
      <w:r>
        <w:t>tworzyć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opisywać</w:t>
      </w:r>
      <w:proofErr w:type="spellEnd"/>
      <w:r>
        <w:t xml:space="preserve"> </w:t>
      </w:r>
      <w:proofErr w:type="spellStart"/>
      <w:r>
        <w:t>obiekty</w:t>
      </w:r>
      <w:proofErr w:type="spellEnd"/>
      <w:r>
        <w:t xml:space="preserve"> w QGIS.</w:t>
      </w:r>
    </w:p>
    <w:p w14:paraId="203AA7A6" w14:textId="4D660759" w:rsidR="00D8650B" w:rsidRPr="00F958C5" w:rsidRDefault="00D8650B" w:rsidP="00F958C5"/>
    <w:sectPr w:rsidR="00D8650B" w:rsidRPr="00F958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582096">
    <w:abstractNumId w:val="8"/>
  </w:num>
  <w:num w:numId="2" w16cid:durableId="1256941925">
    <w:abstractNumId w:val="6"/>
  </w:num>
  <w:num w:numId="3" w16cid:durableId="1705331036">
    <w:abstractNumId w:val="5"/>
  </w:num>
  <w:num w:numId="4" w16cid:durableId="1686856582">
    <w:abstractNumId w:val="4"/>
  </w:num>
  <w:num w:numId="5" w16cid:durableId="1179081627">
    <w:abstractNumId w:val="7"/>
  </w:num>
  <w:num w:numId="6" w16cid:durableId="2036536983">
    <w:abstractNumId w:val="3"/>
  </w:num>
  <w:num w:numId="7" w16cid:durableId="1529760428">
    <w:abstractNumId w:val="2"/>
  </w:num>
  <w:num w:numId="8" w16cid:durableId="1282807777">
    <w:abstractNumId w:val="1"/>
  </w:num>
  <w:num w:numId="9" w16cid:durableId="1091663839">
    <w:abstractNumId w:val="0"/>
  </w:num>
  <w:num w:numId="10" w16cid:durableId="11455083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C414D"/>
    <w:rsid w:val="00AA1D8D"/>
    <w:rsid w:val="00B47730"/>
    <w:rsid w:val="00CB0664"/>
    <w:rsid w:val="00D8650B"/>
    <w:rsid w:val="00E40970"/>
    <w:rsid w:val="00EE09A5"/>
    <w:rsid w:val="00F958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72AFFA"/>
  <w14:defaultImageDpi w14:val="300"/>
  <w15:docId w15:val="{5A4B620B-A7B6-46FA-AB84-759CD34A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</Words>
  <Characters>740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Patryk Piorunowicz</cp:lastModifiedBy>
  <cp:revision>2</cp:revision>
  <dcterms:created xsi:type="dcterms:W3CDTF">2025-11-01T19:46:00Z</dcterms:created>
  <dcterms:modified xsi:type="dcterms:W3CDTF">2025-11-01T19:46:00Z</dcterms:modified>
  <cp:category/>
</cp:coreProperties>
</file>